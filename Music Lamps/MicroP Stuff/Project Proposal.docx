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1116F" w14:textId="4CD84DFC" w:rsidR="00F24E30" w:rsidRDefault="00F24E30" w:rsidP="00F24E30">
      <w:pPr>
        <w:pStyle w:val="Heading1"/>
        <w:jc w:val="center"/>
        <w:rPr>
          <w:sz w:val="40"/>
          <w:szCs w:val="40"/>
        </w:rPr>
      </w:pPr>
      <w:r>
        <w:rPr>
          <w:sz w:val="40"/>
          <w:szCs w:val="40"/>
        </w:rPr>
        <w:t>EECE 342 Project Proposal</w:t>
      </w:r>
    </w:p>
    <w:p w14:paraId="21349D48" w14:textId="77777777" w:rsidR="00F24E30" w:rsidRPr="00F24E30" w:rsidRDefault="00F24E30" w:rsidP="00F24E30"/>
    <w:p w14:paraId="7D3CC72A" w14:textId="126393BD" w:rsidR="00F24E30" w:rsidRDefault="00F24E30" w:rsidP="00F24E30">
      <w:pPr>
        <w:pStyle w:val="Title"/>
      </w:pPr>
      <w:r>
        <w:t>Audio Visualization using a Microcontroller and WS2812B LEDs</w:t>
      </w:r>
      <w:r w:rsidR="00701C5D">
        <w:t xml:space="preserve"> Over Wi-fi</w:t>
      </w:r>
    </w:p>
    <w:p w14:paraId="34A1C995" w14:textId="5E8DB3EF" w:rsidR="00F24E30" w:rsidRDefault="00F24E30" w:rsidP="00F24E30">
      <w:pPr>
        <w:pStyle w:val="Heading1"/>
      </w:pPr>
      <w:r>
        <w:t>Group member(s):</w:t>
      </w:r>
    </w:p>
    <w:p w14:paraId="494C0EAA" w14:textId="051D749D" w:rsidR="00F24E30" w:rsidRPr="00F24E30" w:rsidRDefault="00F24E30" w:rsidP="00F24E30">
      <w:pPr>
        <w:pStyle w:val="ListBullet"/>
        <w:rPr>
          <w:sz w:val="24"/>
          <w:szCs w:val="24"/>
        </w:rPr>
      </w:pPr>
      <w:r w:rsidRPr="00F24E30">
        <w:rPr>
          <w:sz w:val="24"/>
          <w:szCs w:val="24"/>
        </w:rPr>
        <w:t>David Cain</w:t>
      </w:r>
    </w:p>
    <w:p w14:paraId="0AA15743" w14:textId="30FF326B" w:rsidR="003312ED" w:rsidRDefault="001A75C9" w:rsidP="00F24E30">
      <w:pPr>
        <w:pStyle w:val="Heading1"/>
      </w:pPr>
      <w:sdt>
        <w:sdtPr>
          <w:alias w:val="Overview:"/>
          <w:tag w:val="Overview:"/>
          <w:id w:val="1877890496"/>
          <w:placeholder>
            <w:docPart w:val="FFA8B9C4209043B5ACCB81F5B322AEF2"/>
          </w:placeholder>
          <w:temporary/>
          <w:showingPlcHdr/>
          <w15:appearance w15:val="hidden"/>
        </w:sdtPr>
        <w:sdtEndPr/>
        <w:sdtContent>
          <w:r w:rsidR="000A0612">
            <w:t>Overview</w:t>
          </w:r>
        </w:sdtContent>
      </w:sdt>
    </w:p>
    <w:p w14:paraId="6A9D63E7" w14:textId="77F1648F" w:rsidR="003312ED" w:rsidRDefault="00F24E30">
      <w:pPr>
        <w:pStyle w:val="Heading2"/>
      </w:pPr>
      <w:r>
        <w:t>Project Scope</w:t>
      </w:r>
    </w:p>
    <w:tbl>
      <w:tblPr>
        <w:tblStyle w:val="TipTable"/>
        <w:tblW w:w="5000" w:type="pct"/>
        <w:tblLook w:val="04A0" w:firstRow="1" w:lastRow="0" w:firstColumn="1" w:lastColumn="0" w:noHBand="0" w:noVBand="1"/>
        <w:tblDescription w:val="Layout table"/>
      </w:tblPr>
      <w:tblGrid>
        <w:gridCol w:w="577"/>
        <w:gridCol w:w="8783"/>
      </w:tblGrid>
      <w:tr w:rsidR="005D4DC9" w14:paraId="41049DB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30E8875" w14:textId="77777777" w:rsidR="005D4DC9" w:rsidRDefault="005D4DC9" w:rsidP="007664E8">
            <w:r>
              <w:rPr>
                <w:noProof/>
                <w:lang w:eastAsia="en-US"/>
              </w:rPr>
              <mc:AlternateContent>
                <mc:Choice Requires="wpg">
                  <w:drawing>
                    <wp:inline distT="0" distB="0" distL="0" distR="0" wp14:anchorId="7AE2A811" wp14:editId="64567DE6">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1F91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95CDCA" w14:textId="77C4BD35" w:rsidR="00F24E30" w:rsidRPr="00F24E30" w:rsidRDefault="00F24E30" w:rsidP="008D5E06">
            <w:pPr>
              <w:pStyle w:val="TipTex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Using a microcontroller that supports code created in the Arduino IDE, this will be a small system that visualizes music on a strip </w:t>
            </w:r>
            <w:r w:rsidR="00701C5D">
              <w:rPr>
                <w:sz w:val="24"/>
                <w:szCs w:val="24"/>
              </w:rPr>
              <w:t>of individually addressable LEDs. There will be a Master Hub controller that will have a microphone and Wi-Fi module. This is where most of the audio processing will occur and then send simple LED commands or at least mostly processed data to the receiving Salve Hubs. From there the sound will be displayed on WS2812B SPI based LEDs. These LEDs have many libraries that allow designs and control to be streamlined so you aren’t stuck writing the code that controls them.</w:t>
            </w:r>
          </w:p>
        </w:tc>
      </w:tr>
    </w:tbl>
    <w:p w14:paraId="69226AF0" w14:textId="77777777" w:rsidR="003312ED" w:rsidRDefault="003312ED"/>
    <w:p w14:paraId="58FE3AED" w14:textId="1D36F370" w:rsidR="003312ED" w:rsidRDefault="00701C5D">
      <w:pPr>
        <w:pStyle w:val="Heading2"/>
      </w:pPr>
      <w:r>
        <w:t>Stretch Goals</w:t>
      </w:r>
    </w:p>
    <w:tbl>
      <w:tblPr>
        <w:tblStyle w:val="TipTable"/>
        <w:tblW w:w="5000" w:type="pct"/>
        <w:tblLook w:val="04A0" w:firstRow="1" w:lastRow="0" w:firstColumn="1" w:lastColumn="0" w:noHBand="0" w:noVBand="1"/>
        <w:tblDescription w:val="Layout table"/>
      </w:tblPr>
      <w:tblGrid>
        <w:gridCol w:w="577"/>
        <w:gridCol w:w="8783"/>
      </w:tblGrid>
      <w:tr w:rsidR="005D4DC9" w14:paraId="55F0111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C2783F2" w14:textId="77777777" w:rsidR="005D4DC9" w:rsidRDefault="005D4DC9" w:rsidP="007664E8">
            <w:r>
              <w:rPr>
                <w:noProof/>
                <w:lang w:eastAsia="en-US"/>
              </w:rPr>
              <mc:AlternateContent>
                <mc:Choice Requires="wpg">
                  <w:drawing>
                    <wp:inline distT="0" distB="0" distL="0" distR="0" wp14:anchorId="6EA6DE95" wp14:editId="12B5FAA2">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FA82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7F95E52" w14:textId="21CE2023" w:rsidR="005D4DC9" w:rsidRDefault="00DD74B5" w:rsidP="00DD74B5">
            <w:pPr>
              <w:pStyle w:val="TipTex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701C5D">
              <w:rPr>
                <w:sz w:val="24"/>
                <w:szCs w:val="24"/>
              </w:rPr>
              <w:t>Unless time permits, frequency-based control over the visualization</w:t>
            </w:r>
            <w:r>
              <w:rPr>
                <w:sz w:val="24"/>
                <w:szCs w:val="24"/>
              </w:rPr>
              <w:t xml:space="preserve"> will not be included</w:t>
            </w:r>
            <w:r w:rsidR="00701C5D">
              <w:rPr>
                <w:sz w:val="24"/>
                <w:szCs w:val="24"/>
              </w:rPr>
              <w:t xml:space="preserve">. </w:t>
            </w:r>
            <w:r w:rsidR="00701C5D" w:rsidRPr="00701C5D">
              <w:rPr>
                <w:b/>
                <w:sz w:val="24"/>
                <w:szCs w:val="24"/>
              </w:rPr>
              <w:t>The primary goal of this is to get the LEDs to real time react to the music being picked up from the microphone</w:t>
            </w:r>
            <w:r w:rsidR="00701C5D">
              <w:rPr>
                <w:b/>
                <w:sz w:val="24"/>
                <w:szCs w:val="24"/>
              </w:rPr>
              <w:t xml:space="preserve"> at the Master Hub</w:t>
            </w:r>
            <w:r w:rsidR="00701C5D" w:rsidRPr="00701C5D">
              <w:rPr>
                <w:b/>
                <w:sz w:val="24"/>
                <w:szCs w:val="24"/>
              </w:rPr>
              <w:t>.</w:t>
            </w:r>
            <w:r w:rsidR="00701C5D">
              <w:rPr>
                <w:sz w:val="24"/>
                <w:szCs w:val="24"/>
              </w:rPr>
              <w:t xml:space="preserve"> </w:t>
            </w:r>
          </w:p>
          <w:p w14:paraId="02FD9955" w14:textId="26A59979" w:rsidR="00DD74B5" w:rsidRPr="00701C5D" w:rsidRDefault="00DD74B5" w:rsidP="00DD74B5">
            <w:pPr>
              <w:pStyle w:val="TipTex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Another goal, if possible, would be a design and implementation of a custom PCB. Considering the different sensors and parts included in this project, the ability to have the internals of the product would be neater, and easier to assemble.</w:t>
            </w:r>
          </w:p>
        </w:tc>
      </w:tr>
    </w:tbl>
    <w:p w14:paraId="09AFE327" w14:textId="04794283" w:rsidR="00C20222" w:rsidRPr="00C20222" w:rsidRDefault="00C20222" w:rsidP="00C20222">
      <w:pPr>
        <w:tabs>
          <w:tab w:val="left" w:pos="2850"/>
        </w:tabs>
      </w:pPr>
      <w:bookmarkStart w:id="0" w:name="_GoBack"/>
      <w:bookmarkEnd w:id="0"/>
    </w:p>
    <w:sectPr w:rsidR="00C20222" w:rsidRPr="00C20222">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04780" w14:textId="77777777" w:rsidR="001A75C9" w:rsidRDefault="001A75C9">
      <w:pPr>
        <w:spacing w:after="0" w:line="240" w:lineRule="auto"/>
      </w:pPr>
      <w:r>
        <w:separator/>
      </w:r>
    </w:p>
  </w:endnote>
  <w:endnote w:type="continuationSeparator" w:id="0">
    <w:p w14:paraId="22AEE08B" w14:textId="77777777" w:rsidR="001A75C9" w:rsidRDefault="001A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BE3BD"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7385F" w14:textId="77777777" w:rsidR="001A75C9" w:rsidRDefault="001A75C9">
      <w:pPr>
        <w:spacing w:after="0" w:line="240" w:lineRule="auto"/>
      </w:pPr>
      <w:r>
        <w:separator/>
      </w:r>
    </w:p>
  </w:footnote>
  <w:footnote w:type="continuationSeparator" w:id="0">
    <w:p w14:paraId="189A80AE" w14:textId="77777777" w:rsidR="001A75C9" w:rsidRDefault="001A7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30"/>
    <w:rsid w:val="00083B37"/>
    <w:rsid w:val="000A0612"/>
    <w:rsid w:val="001A728E"/>
    <w:rsid w:val="001A75C9"/>
    <w:rsid w:val="001E042A"/>
    <w:rsid w:val="00225505"/>
    <w:rsid w:val="003312ED"/>
    <w:rsid w:val="004018C1"/>
    <w:rsid w:val="004727F4"/>
    <w:rsid w:val="004A0A8D"/>
    <w:rsid w:val="00575B92"/>
    <w:rsid w:val="005D4DC9"/>
    <w:rsid w:val="005F7999"/>
    <w:rsid w:val="00626EDA"/>
    <w:rsid w:val="006D7FF8"/>
    <w:rsid w:val="00701C5D"/>
    <w:rsid w:val="00704472"/>
    <w:rsid w:val="00791457"/>
    <w:rsid w:val="007F372E"/>
    <w:rsid w:val="008D5E06"/>
    <w:rsid w:val="008D6D77"/>
    <w:rsid w:val="00954BFF"/>
    <w:rsid w:val="00AA316B"/>
    <w:rsid w:val="00BC1FD2"/>
    <w:rsid w:val="00C20222"/>
    <w:rsid w:val="00C92C41"/>
    <w:rsid w:val="00D57E3E"/>
    <w:rsid w:val="00DB24CB"/>
    <w:rsid w:val="00DD74B5"/>
    <w:rsid w:val="00DF5013"/>
    <w:rsid w:val="00E9640A"/>
    <w:rsid w:val="00F1586E"/>
    <w:rsid w:val="00F2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1BA4C"/>
  <w15:chartTrackingRefBased/>
  <w15:docId w15:val="{2195875A-EECB-4109-89F2-15380438F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ke\AppData\Local\Packages\Microsoft.Office.Desktop_8wekyb3d8bbwe\LocalCache\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A8B9C4209043B5ACCB81F5B322AEF2"/>
        <w:category>
          <w:name w:val="General"/>
          <w:gallery w:val="placeholder"/>
        </w:category>
        <w:types>
          <w:type w:val="bbPlcHdr"/>
        </w:types>
        <w:behaviors>
          <w:behavior w:val="content"/>
        </w:behaviors>
        <w:guid w:val="{46C53D9D-BCA2-4436-9C1C-5EC49778BF6C}"/>
      </w:docPartPr>
      <w:docPartBody>
        <w:p w:rsidR="00D151A5" w:rsidRDefault="001A268F">
          <w:pPr>
            <w:pStyle w:val="FFA8B9C4209043B5ACCB81F5B322AEF2"/>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8F"/>
    <w:rsid w:val="001A268F"/>
    <w:rsid w:val="00D151A5"/>
    <w:rsid w:val="00E8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ACFB92096040E2B51B5B2B235B0331">
    <w:name w:val="75ACFB92096040E2B51B5B2B235B0331"/>
  </w:style>
  <w:style w:type="paragraph" w:customStyle="1" w:styleId="A4364939264F4BD0B7281F76C2FCDAF9">
    <w:name w:val="A4364939264F4BD0B7281F76C2FCDAF9"/>
  </w:style>
  <w:style w:type="paragraph" w:customStyle="1" w:styleId="CB7080D4CC4441D78A076D4A589E1D0B">
    <w:name w:val="CB7080D4CC4441D78A076D4A589E1D0B"/>
  </w:style>
  <w:style w:type="paragraph" w:customStyle="1" w:styleId="FFA8B9C4209043B5ACCB81F5B322AEF2">
    <w:name w:val="FFA8B9C4209043B5ACCB81F5B322AEF2"/>
  </w:style>
  <w:style w:type="paragraph" w:customStyle="1" w:styleId="DEF7F4127B034AC1B360316C2B84274B">
    <w:name w:val="DEF7F4127B034AC1B360316C2B84274B"/>
  </w:style>
  <w:style w:type="paragraph" w:customStyle="1" w:styleId="E345B8AA10BF438DB8821855A05F225B">
    <w:name w:val="E345B8AA10BF438DB8821855A05F225B"/>
  </w:style>
  <w:style w:type="paragraph" w:customStyle="1" w:styleId="76B79285F5FB429387FF4E45CEB0E227">
    <w:name w:val="76B79285F5FB429387FF4E45CEB0E227"/>
  </w:style>
  <w:style w:type="paragraph" w:customStyle="1" w:styleId="1BB33C7729104DC8ABDDD2597E402891">
    <w:name w:val="1BB33C7729104DC8ABDDD2597E402891"/>
  </w:style>
  <w:style w:type="paragraph" w:customStyle="1" w:styleId="F843B8355BBB459EAEF990790546EA31">
    <w:name w:val="F843B8355BBB459EAEF990790546EA31"/>
  </w:style>
  <w:style w:type="paragraph" w:customStyle="1" w:styleId="4FFBBE8E361740DA9369FA4458E83EF0">
    <w:name w:val="4FFBBE8E361740DA9369FA4458E83EF0"/>
  </w:style>
  <w:style w:type="paragraph" w:customStyle="1" w:styleId="034129190C7F4715A57BF253CAB427F1">
    <w:name w:val="034129190C7F4715A57BF253CAB427F1"/>
  </w:style>
  <w:style w:type="paragraph" w:customStyle="1" w:styleId="D04EDBE5855C40C5A222A6BD12676683">
    <w:name w:val="D04EDBE5855C40C5A222A6BD12676683"/>
  </w:style>
  <w:style w:type="paragraph" w:customStyle="1" w:styleId="E6C6F3AD5CA644B083A68DE548B2598A">
    <w:name w:val="E6C6F3AD5CA644B083A68DE548B2598A"/>
  </w:style>
  <w:style w:type="paragraph" w:customStyle="1" w:styleId="ED20052E3A0F4FBF805526979EED0498">
    <w:name w:val="ED20052E3A0F4FBF805526979EED0498"/>
  </w:style>
  <w:style w:type="paragraph" w:customStyle="1" w:styleId="020A3E12DC3E4ACAA1AA1A74B1435CCA">
    <w:name w:val="020A3E12DC3E4ACAA1AA1A74B1435CCA"/>
  </w:style>
  <w:style w:type="paragraph" w:customStyle="1" w:styleId="55A4F97C663B45CE87EC78645F1CF40A">
    <w:name w:val="55A4F97C663B45CE87EC78645F1CF40A"/>
  </w:style>
  <w:style w:type="paragraph" w:customStyle="1" w:styleId="351AA17CAB74444584014F25A4DD41AD">
    <w:name w:val="351AA17CAB74444584014F25A4DD41AD"/>
  </w:style>
  <w:style w:type="paragraph" w:customStyle="1" w:styleId="32CB30C0DBC64BE18D2AD79F6BE6DBBA">
    <w:name w:val="32CB30C0DBC64BE18D2AD79F6BE6DBBA"/>
  </w:style>
  <w:style w:type="paragraph" w:customStyle="1" w:styleId="63C289F1525C401889C4D7E042613762">
    <w:name w:val="63C289F1525C401889C4D7E042613762"/>
  </w:style>
  <w:style w:type="paragraph" w:customStyle="1" w:styleId="B28085AEB8EC4FD1B49B3326250A0E08">
    <w:name w:val="B28085AEB8EC4FD1B49B3326250A0E08"/>
  </w:style>
  <w:style w:type="paragraph" w:customStyle="1" w:styleId="7B20EFCAD6DE4A1FA7B2F8E1AA6FF00D">
    <w:name w:val="7B20EFCAD6DE4A1FA7B2F8E1AA6FF00D"/>
  </w:style>
  <w:style w:type="paragraph" w:customStyle="1" w:styleId="3FA3CD48DBF244778BC803DBB23126B2">
    <w:name w:val="3FA3CD48DBF244778BC803DBB23126B2"/>
  </w:style>
  <w:style w:type="paragraph" w:customStyle="1" w:styleId="C46DEF8777FF42E5BFCC9A29FC95C5C1">
    <w:name w:val="C46DEF8777FF42E5BFCC9A29FC95C5C1"/>
  </w:style>
  <w:style w:type="paragraph" w:customStyle="1" w:styleId="B3E9D69AC3D24399A749DFF701F06689">
    <w:name w:val="B3E9D69AC3D24399A749DFF701F06689"/>
  </w:style>
  <w:style w:type="paragraph" w:customStyle="1" w:styleId="8B8B43F4A5C04C4783537E27BBA90CB8">
    <w:name w:val="8B8B43F4A5C04C4783537E27BBA90CB8"/>
  </w:style>
  <w:style w:type="paragraph" w:customStyle="1" w:styleId="3E0924E19CBD415EB7129CBE5B1A5805">
    <w:name w:val="3E0924E19CBD415EB7129CBE5B1A5805"/>
  </w:style>
  <w:style w:type="paragraph" w:customStyle="1" w:styleId="E3C287A3919143F6A6E8060A3845BF88">
    <w:name w:val="E3C287A3919143F6A6E8060A3845BF88"/>
  </w:style>
  <w:style w:type="paragraph" w:customStyle="1" w:styleId="324685191A83418197E0376056C1404C">
    <w:name w:val="324685191A83418197E0376056C1404C"/>
  </w:style>
  <w:style w:type="paragraph" w:customStyle="1" w:styleId="335C8A64E217405FB25AF52D3D4B76A8">
    <w:name w:val="335C8A64E217405FB25AF52D3D4B76A8"/>
  </w:style>
  <w:style w:type="paragraph" w:customStyle="1" w:styleId="1921415601324A369125FA673DF148F5">
    <w:name w:val="1921415601324A369125FA673DF148F5"/>
  </w:style>
  <w:style w:type="paragraph" w:customStyle="1" w:styleId="1F9FC2C1FA564BE7A911B32CC30C2871">
    <w:name w:val="1F9FC2C1FA564BE7A911B32CC30C2871"/>
  </w:style>
  <w:style w:type="paragraph" w:customStyle="1" w:styleId="6651581B96D0464A855DC57CAB36034D">
    <w:name w:val="6651581B96D0464A855DC57CAB36034D"/>
  </w:style>
  <w:style w:type="paragraph" w:customStyle="1" w:styleId="F7EB2B467955479DA5A01432E46352BE">
    <w:name w:val="F7EB2B467955479DA5A01432E46352BE"/>
  </w:style>
  <w:style w:type="paragraph" w:customStyle="1" w:styleId="64B870A87DE14758AAF219C2566A2FBE">
    <w:name w:val="64B870A87DE14758AAF219C2566A2FBE"/>
  </w:style>
  <w:style w:type="paragraph" w:customStyle="1" w:styleId="912A76DABADD4BD89D1DEAEBF6AD3434">
    <w:name w:val="912A76DABADD4BD89D1DEAEBF6AD3434"/>
  </w:style>
  <w:style w:type="paragraph" w:customStyle="1" w:styleId="A8D49B154A4042A7B765A99376978B8E">
    <w:name w:val="A8D49B154A4042A7B765A99376978B8E"/>
  </w:style>
  <w:style w:type="paragraph" w:customStyle="1" w:styleId="86ABED355B1342CB8519628D5A3636C2">
    <w:name w:val="86ABED355B1342CB8519628D5A3636C2"/>
  </w:style>
  <w:style w:type="paragraph" w:customStyle="1" w:styleId="D37643728FD74008A7B036D588AB1F1C">
    <w:name w:val="D37643728FD74008A7B036D588AB1F1C"/>
  </w:style>
  <w:style w:type="paragraph" w:customStyle="1" w:styleId="B9D90EF7270E4C4193EE1CB9A2B54068">
    <w:name w:val="B9D90EF7270E4C4193EE1CB9A2B54068"/>
    <w:rsid w:val="001A26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125</TotalTime>
  <Pages>2</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Cain</dc:creator>
  <cp:lastModifiedBy>David Cain</cp:lastModifiedBy>
  <cp:revision>2</cp:revision>
  <dcterms:created xsi:type="dcterms:W3CDTF">2019-03-05T22:08:00Z</dcterms:created>
  <dcterms:modified xsi:type="dcterms:W3CDTF">2019-03-07T17:27:00Z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